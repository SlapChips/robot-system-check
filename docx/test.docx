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REAL meaning of the universe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